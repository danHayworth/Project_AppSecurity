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InventorySystem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InventorySystem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2.3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SQLite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Product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Brand_Name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Category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Quantity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Mass_unit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Order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Order_ID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Units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Supplier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Suplier_Name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User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Position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User_Email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Employee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Employee_ID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First_Name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Last_Name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DOB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Phone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integer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Employee_User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Employee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Order_Product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Product_ID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Product_Quantity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Quantity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Quantity_ID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Order_Supplier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Supplier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Supplier_ID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Order_User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User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Order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User_ID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Product_Category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Category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Product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Category_ID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InventorySystem, sqlite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