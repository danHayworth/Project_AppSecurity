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InventorySystem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InventorySystem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Product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Brand_Name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Category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Quantity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Mass_unit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Order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Supplier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Suplier_Name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User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Employee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Employee_User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Order_Product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Product_Quantity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Order_Supplier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Order_User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Product_Category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InventorySystem, sqlite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